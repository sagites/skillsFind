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Skills &amp; Customers Matching App API Endpoints</w:t>
      </w:r>
    </w:p>
    <w:p>
      <w:pPr>
        <w:pStyle w:val="Heading2"/>
      </w:pPr>
      <w:r>
        <w:t>Phase 1 – Non-Location Endpoints</w:t>
      </w:r>
    </w:p>
    <w:p>
      <w:pPr>
        <w:pStyle w:val="Heading3"/>
      </w:pPr>
      <w:r>
        <w:t>Authentication &amp; User Management</w:t>
      </w:r>
    </w:p>
    <w:p>
      <w:pPr>
        <w:pStyle w:val="ListBullet"/>
      </w:pPr>
      <w:r>
        <w:t>POST /auth/register - Register user (customer or provider)</w:t>
      </w:r>
    </w:p>
    <w:p>
      <w:pPr>
        <w:pStyle w:val="ListBullet"/>
      </w:pPr>
      <w:r>
        <w:t>POST /auth/login - Login user</w:t>
      </w:r>
    </w:p>
    <w:p>
      <w:pPr>
        <w:pStyle w:val="ListBullet"/>
      </w:pPr>
      <w:r>
        <w:t>POST /auth/logout - Logout user</w:t>
      </w:r>
    </w:p>
    <w:p>
      <w:pPr>
        <w:pStyle w:val="ListBullet"/>
      </w:pPr>
      <w:r>
        <w:t>POST /auth/refresh - Refresh JWT token</w:t>
      </w:r>
    </w:p>
    <w:p>
      <w:pPr>
        <w:pStyle w:val="ListBullet"/>
      </w:pPr>
      <w:r>
        <w:t>GET /users/:id - Get user profile</w:t>
      </w:r>
    </w:p>
    <w:p>
      <w:pPr>
        <w:pStyle w:val="ListBullet"/>
      </w:pPr>
      <w:r>
        <w:t>PUT /users/:id - Update user profile</w:t>
      </w:r>
    </w:p>
    <w:p>
      <w:pPr>
        <w:pStyle w:val="ListBullet"/>
      </w:pPr>
      <w:r>
        <w:t>DELETE /users/:id - Delete user account</w:t>
      </w:r>
    </w:p>
    <w:p>
      <w:pPr>
        <w:pStyle w:val="Heading3"/>
      </w:pPr>
      <w:r>
        <w:t>Skills &amp; Categories</w:t>
      </w:r>
    </w:p>
    <w:p>
      <w:pPr>
        <w:pStyle w:val="ListBullet"/>
      </w:pPr>
      <w:r>
        <w:t>GET /skills - Get all skills</w:t>
      </w:r>
    </w:p>
    <w:p>
      <w:pPr>
        <w:pStyle w:val="ListBullet"/>
      </w:pPr>
      <w:r>
        <w:t>GET /skills/:id - Get skill details</w:t>
      </w:r>
    </w:p>
    <w:p>
      <w:pPr>
        <w:pStyle w:val="ListBullet"/>
      </w:pPr>
      <w:r>
        <w:t>POST /skills - Add skill (admin)</w:t>
      </w:r>
    </w:p>
    <w:p>
      <w:pPr>
        <w:pStyle w:val="ListBullet"/>
      </w:pPr>
      <w:r>
        <w:t>PUT /skills/:id - Update skill (admin)</w:t>
      </w:r>
    </w:p>
    <w:p>
      <w:pPr>
        <w:pStyle w:val="ListBullet"/>
      </w:pPr>
      <w:r>
        <w:t>DELETE /skills/:id - Delete skill (admin)</w:t>
      </w:r>
    </w:p>
    <w:p>
      <w:pPr>
        <w:pStyle w:val="Heading3"/>
      </w:pPr>
      <w:r>
        <w:t>Providers</w:t>
      </w:r>
    </w:p>
    <w:p>
      <w:pPr>
        <w:pStyle w:val="ListBullet"/>
      </w:pPr>
      <w:r>
        <w:t>GET /providers - List providers (filter by skill)</w:t>
      </w:r>
    </w:p>
    <w:p>
      <w:pPr>
        <w:pStyle w:val="ListBullet"/>
      </w:pPr>
      <w:r>
        <w:t>GET /providers/:id - Get provider details</w:t>
      </w:r>
    </w:p>
    <w:p>
      <w:pPr>
        <w:pStyle w:val="ListBullet"/>
      </w:pPr>
      <w:r>
        <w:t>POST /providers - Create provider profile</w:t>
      </w:r>
    </w:p>
    <w:p>
      <w:pPr>
        <w:pStyle w:val="ListBullet"/>
      </w:pPr>
      <w:r>
        <w:t>PUT /providers/:id - Update provider profile</w:t>
      </w:r>
    </w:p>
    <w:p>
      <w:pPr>
        <w:pStyle w:val="ListBullet"/>
      </w:pPr>
      <w:r>
        <w:t>DELETE /providers/:id - Delete provider profile</w:t>
      </w:r>
    </w:p>
    <w:p>
      <w:pPr>
        <w:pStyle w:val="Heading3"/>
      </w:pPr>
      <w:r>
        <w:t>Jobs / Requests</w:t>
      </w:r>
    </w:p>
    <w:p>
      <w:pPr>
        <w:pStyle w:val="ListBullet"/>
      </w:pPr>
      <w:r>
        <w:t>POST /jobs - Create job request</w:t>
      </w:r>
    </w:p>
    <w:p>
      <w:pPr>
        <w:pStyle w:val="ListBullet"/>
      </w:pPr>
      <w:r>
        <w:t>GET /jobs - List jobs (filter by skill)</w:t>
      </w:r>
    </w:p>
    <w:p>
      <w:pPr>
        <w:pStyle w:val="ListBullet"/>
      </w:pPr>
      <w:r>
        <w:t>GET /jobs/:id - Get job details</w:t>
      </w:r>
    </w:p>
    <w:p>
      <w:pPr>
        <w:pStyle w:val="ListBullet"/>
      </w:pPr>
      <w:r>
        <w:t>PUT /jobs/:id - Update job</w:t>
      </w:r>
    </w:p>
    <w:p>
      <w:pPr>
        <w:pStyle w:val="ListBullet"/>
      </w:pPr>
      <w:r>
        <w:t>DELETE /jobs/:id - Cancel job</w:t>
      </w:r>
    </w:p>
    <w:p>
      <w:pPr>
        <w:pStyle w:val="ListBullet"/>
      </w:pPr>
      <w:r>
        <w:t>POST /jobs/:id/apply - Provider applies to a job</w:t>
      </w:r>
    </w:p>
    <w:p>
      <w:pPr>
        <w:pStyle w:val="ListBullet"/>
      </w:pPr>
      <w:r>
        <w:t>GET /jobs/:id/applicants - View job applicants</w:t>
      </w:r>
    </w:p>
    <w:p>
      <w:pPr>
        <w:pStyle w:val="Heading3"/>
      </w:pPr>
      <w:r>
        <w:t>Messaging</w:t>
      </w:r>
    </w:p>
    <w:p>
      <w:pPr>
        <w:pStyle w:val="ListBullet"/>
      </w:pPr>
      <w:r>
        <w:t>POST /messages - Send message</w:t>
      </w:r>
    </w:p>
    <w:p>
      <w:pPr>
        <w:pStyle w:val="ListBullet"/>
      </w:pPr>
      <w:r>
        <w:t>GET /messages/:conversationId - Get conversation messages</w:t>
      </w:r>
    </w:p>
    <w:p>
      <w:pPr>
        <w:pStyle w:val="ListBullet"/>
      </w:pPr>
      <w:r>
        <w:t>POST /conversations - Create conversation</w:t>
      </w:r>
    </w:p>
    <w:p>
      <w:pPr>
        <w:pStyle w:val="ListBullet"/>
      </w:pPr>
      <w:r>
        <w:t>GET /conversations - List user conversations</w:t>
      </w:r>
    </w:p>
    <w:p>
      <w:pPr>
        <w:pStyle w:val="Heading3"/>
      </w:pPr>
      <w:r>
        <w:t>Reviews</w:t>
      </w:r>
    </w:p>
    <w:p>
      <w:pPr>
        <w:pStyle w:val="ListBullet"/>
      </w:pPr>
      <w:r>
        <w:t>POST /reviews - Add review</w:t>
      </w:r>
    </w:p>
    <w:p>
      <w:pPr>
        <w:pStyle w:val="ListBullet"/>
      </w:pPr>
      <w:r>
        <w:t>GET /reviews/:providerId - Get provider reviews</w:t>
      </w:r>
    </w:p>
    <w:p>
      <w:pPr>
        <w:pStyle w:val="ListBullet"/>
      </w:pPr>
      <w:r>
        <w:t>PUT /reviews/:id - Update review</w:t>
      </w:r>
    </w:p>
    <w:p>
      <w:pPr>
        <w:pStyle w:val="ListBullet"/>
      </w:pPr>
      <w:r>
        <w:t>DELETE /reviews/:id - Delete review</w:t>
      </w:r>
    </w:p>
    <w:p>
      <w:pPr>
        <w:pStyle w:val="Heading3"/>
      </w:pPr>
      <w:r>
        <w:t>Admin</w:t>
      </w:r>
    </w:p>
    <w:p>
      <w:pPr>
        <w:pStyle w:val="ListBullet"/>
      </w:pPr>
      <w:r>
        <w:t>GET /admin/users - Manage users</w:t>
      </w:r>
    </w:p>
    <w:p>
      <w:pPr>
        <w:pStyle w:val="ListBullet"/>
      </w:pPr>
      <w:r>
        <w:t>GET /admin/skills - Manage skills</w:t>
      </w:r>
    </w:p>
    <w:p>
      <w:pPr>
        <w:pStyle w:val="ListBullet"/>
      </w:pPr>
      <w:r>
        <w:t>GET /admin/jobs - Monitor jobs</w:t>
      </w:r>
    </w:p>
    <w:p>
      <w:pPr>
        <w:pStyle w:val="Heading2"/>
      </w:pPr>
      <w:r>
        <w:t>Phase 2 – Location-Based Endpoints (After API Key)</w:t>
      </w:r>
    </w:p>
    <w:p>
      <w:pPr>
        <w:pStyle w:val="ListBullet"/>
      </w:pPr>
      <w:r>
        <w:t>GET /providers/nearby - Get providers by location and skill</w:t>
      </w:r>
    </w:p>
    <w:p>
      <w:pPr>
        <w:pStyle w:val="ListBullet"/>
      </w:pPr>
      <w:r>
        <w:t>GET /jobs/nearby - Get jobs by location</w:t>
      </w:r>
    </w:p>
    <w:p>
      <w:pPr>
        <w:pStyle w:val="ListBullet"/>
      </w:pPr>
      <w:r>
        <w:t>GET /distance - Calculate distance between customer and provider</w:t>
      </w:r>
    </w:p>
    <w:p>
      <w:pPr>
        <w:pStyle w:val="ListBullet"/>
      </w:pPr>
      <w:r>
        <w:t>GET /autocomplete - Use Google Maps Places API for location autocomplete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